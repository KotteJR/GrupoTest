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6E11A" w14:textId="77777777" w:rsidR="003D696B" w:rsidRPr="003D696B" w:rsidRDefault="003D696B" w:rsidP="003D696B">
      <w:pPr>
        <w:rPr>
          <w:b/>
          <w:bCs/>
          <w:lang w:val="es-ES"/>
        </w:rPr>
      </w:pPr>
      <w:r w:rsidRPr="003D696B">
        <w:rPr>
          <w:b/>
          <w:bCs/>
          <w:lang w:val="es-ES"/>
        </w:rPr>
        <w:t>MÓDULO 1 – CONECTIVIDAD Y REDES</w:t>
      </w:r>
    </w:p>
    <w:p w14:paraId="53167F81" w14:textId="77777777" w:rsidR="003D696B" w:rsidRPr="003D696B" w:rsidRDefault="003D696B" w:rsidP="003D696B">
      <w:pPr>
        <w:rPr>
          <w:lang w:val="es-ES"/>
        </w:rPr>
      </w:pPr>
      <w:r w:rsidRPr="003D696B">
        <w:rPr>
          <w:rFonts w:ascii="Segoe UI Emoji" w:hAnsi="Segoe UI Emoji" w:cs="Segoe UI Emoji"/>
          <w:lang w:val="es-ES"/>
        </w:rPr>
        <w:t>👤</w:t>
      </w:r>
      <w:r w:rsidRPr="003D696B">
        <w:rPr>
          <w:lang w:val="es-ES"/>
        </w:rPr>
        <w:t xml:space="preserve"> </w:t>
      </w:r>
      <w:r w:rsidRPr="003D696B">
        <w:rPr>
          <w:i/>
          <w:iCs/>
          <w:lang w:val="es-ES"/>
        </w:rPr>
        <w:t>Usuario tipo: Responsable de IT, Compras, Expansión o Dirección Técnica</w:t>
      </w:r>
    </w:p>
    <w:p w14:paraId="212668A2" w14:textId="77777777" w:rsidR="003D696B" w:rsidRPr="003D696B" w:rsidRDefault="003D696B" w:rsidP="003D696B">
      <w:pPr>
        <w:rPr>
          <w:lang w:val="es-ES"/>
        </w:rPr>
      </w:pPr>
      <w:r w:rsidRPr="003D696B">
        <w:rPr>
          <w:lang w:val="es-ES"/>
        </w:rPr>
        <w:pict w14:anchorId="27356D7C">
          <v:rect id="_x0000_i1091" style="width:0;height:1.5pt" o:hralign="center" o:hrstd="t" o:hr="t" fillcolor="#a0a0a0" stroked="f"/>
        </w:pict>
      </w:r>
    </w:p>
    <w:p w14:paraId="5988D07D" w14:textId="77777777" w:rsidR="003D696B" w:rsidRPr="003D696B" w:rsidRDefault="003D696B" w:rsidP="003D696B">
      <w:pPr>
        <w:rPr>
          <w:b/>
          <w:bCs/>
          <w:lang w:val="es-ES"/>
        </w:rPr>
      </w:pPr>
      <w:r w:rsidRPr="003D696B">
        <w:rPr>
          <w:rFonts w:ascii="Segoe UI Emoji" w:hAnsi="Segoe UI Emoji" w:cs="Segoe UI Emoji"/>
          <w:b/>
          <w:bCs/>
          <w:lang w:val="es-ES"/>
        </w:rPr>
        <w:t>🔹</w:t>
      </w:r>
      <w:r w:rsidRPr="003D696B">
        <w:rPr>
          <w:b/>
          <w:bCs/>
          <w:lang w:val="es-ES"/>
        </w:rPr>
        <w:t xml:space="preserve"> 1. ¿Qué tipo de arquitectura de red ofrece IB360 con tecnología GPON?</w:t>
      </w:r>
    </w:p>
    <w:p w14:paraId="70B329BE" w14:textId="77777777" w:rsidR="003D696B" w:rsidRPr="003D696B" w:rsidRDefault="003D696B" w:rsidP="003D696B">
      <w:pPr>
        <w:rPr>
          <w:lang w:val="es-ES"/>
        </w:rPr>
      </w:pPr>
      <w:r w:rsidRPr="003D696B">
        <w:rPr>
          <w:b/>
          <w:bCs/>
          <w:lang w:val="es-ES"/>
        </w:rPr>
        <w:t>Respuesta:</w:t>
      </w:r>
      <w:r w:rsidRPr="003D696B">
        <w:rPr>
          <w:lang w:val="es-ES"/>
        </w:rPr>
        <w:br/>
        <w:t>IB360 implementa soluciones GPON con arquitectura punto a multipunto, que permite distribuir datos, voz, IPTV, CCTV y otros servicios sobre una única fibra hasta la habitación o punto final. Utilizamos equipos certificados y una planificación de ingeniería personalizada para cada proyecto, asegurando máxima compatibilidad con sistemas como IPTV, centralitas IP o PMS.</w:t>
      </w:r>
      <w:r w:rsidRPr="003D696B">
        <w:rPr>
          <w:lang w:val="es-ES"/>
        </w:rPr>
        <w:br/>
        <w:t xml:space="preserve">Gracias a nuestro enfoque como integradores, ofrecemos soluciones escalables y robustas, con </w:t>
      </w:r>
      <w:r w:rsidRPr="003D696B">
        <w:rPr>
          <w:b/>
          <w:bCs/>
          <w:lang w:val="es-ES"/>
        </w:rPr>
        <w:t>una excelente relación calidad-precio</w:t>
      </w:r>
      <w:r w:rsidRPr="003D696B">
        <w:rPr>
          <w:lang w:val="es-ES"/>
        </w:rPr>
        <w:t>.</w:t>
      </w:r>
    </w:p>
    <w:p w14:paraId="2455522A" w14:textId="77777777" w:rsidR="003D696B" w:rsidRPr="003D696B" w:rsidRDefault="003D696B" w:rsidP="003D696B">
      <w:pPr>
        <w:rPr>
          <w:lang w:val="es-ES"/>
        </w:rPr>
      </w:pPr>
      <w:r w:rsidRPr="003D696B">
        <w:rPr>
          <w:lang w:val="es-ES"/>
        </w:rPr>
        <w:pict w14:anchorId="47B5FC7F">
          <v:rect id="_x0000_i1092" style="width:0;height:1.5pt" o:hralign="center" o:hrstd="t" o:hr="t" fillcolor="#a0a0a0" stroked="f"/>
        </w:pict>
      </w:r>
    </w:p>
    <w:p w14:paraId="783DDDB6" w14:textId="77777777" w:rsidR="003D696B" w:rsidRPr="003D696B" w:rsidRDefault="003D696B" w:rsidP="003D696B">
      <w:pPr>
        <w:rPr>
          <w:b/>
          <w:bCs/>
          <w:lang w:val="es-ES"/>
        </w:rPr>
      </w:pPr>
      <w:r w:rsidRPr="003D696B">
        <w:rPr>
          <w:rFonts w:ascii="Segoe UI Emoji" w:hAnsi="Segoe UI Emoji" w:cs="Segoe UI Emoji"/>
          <w:b/>
          <w:bCs/>
          <w:lang w:val="es-ES"/>
        </w:rPr>
        <w:t>🔹</w:t>
      </w:r>
      <w:r w:rsidRPr="003D696B">
        <w:rPr>
          <w:b/>
          <w:bCs/>
          <w:lang w:val="es-ES"/>
        </w:rPr>
        <w:t xml:space="preserve"> 2. ¿Qué ventajas ofrece GPON frente a redes Ethernet o coaxial?</w:t>
      </w:r>
    </w:p>
    <w:p w14:paraId="786F81C1" w14:textId="77777777" w:rsidR="003D696B" w:rsidRPr="003D696B" w:rsidRDefault="003D696B" w:rsidP="003D696B">
      <w:pPr>
        <w:rPr>
          <w:lang w:val="es-ES"/>
        </w:rPr>
      </w:pPr>
      <w:r w:rsidRPr="003D696B">
        <w:rPr>
          <w:b/>
          <w:bCs/>
          <w:lang w:val="es-ES"/>
        </w:rPr>
        <w:t>Respuesta:</w:t>
      </w:r>
      <w:r w:rsidRPr="003D696B">
        <w:rPr>
          <w:lang w:val="es-ES"/>
        </w:rPr>
        <w:br/>
        <w:t>GPON permite simplificar la red interna del edificio usando un solo hilo de fibra para múltiples servicios, reduciendo drásticamente cableado, puntos de fallo y consumo energético.</w:t>
      </w:r>
      <w:r w:rsidRPr="003D696B">
        <w:rPr>
          <w:lang w:val="es-ES"/>
        </w:rPr>
        <w:br/>
        <w:t>Entre sus ventajas:</w:t>
      </w:r>
    </w:p>
    <w:p w14:paraId="68D1C604" w14:textId="77777777" w:rsidR="003D696B" w:rsidRPr="003D696B" w:rsidRDefault="003D696B" w:rsidP="003D696B">
      <w:pPr>
        <w:numPr>
          <w:ilvl w:val="0"/>
          <w:numId w:val="10"/>
        </w:numPr>
        <w:rPr>
          <w:lang w:val="es-ES"/>
        </w:rPr>
      </w:pPr>
      <w:r w:rsidRPr="003D696B">
        <w:rPr>
          <w:lang w:val="es-ES"/>
        </w:rPr>
        <w:t>Mejora de velocidad y estabilidad.</w:t>
      </w:r>
    </w:p>
    <w:p w14:paraId="52A67FDD" w14:textId="77777777" w:rsidR="003D696B" w:rsidRPr="003D696B" w:rsidRDefault="003D696B" w:rsidP="003D696B">
      <w:pPr>
        <w:numPr>
          <w:ilvl w:val="0"/>
          <w:numId w:val="10"/>
        </w:numPr>
        <w:rPr>
          <w:lang w:val="es-ES"/>
        </w:rPr>
      </w:pPr>
      <w:r w:rsidRPr="003D696B">
        <w:rPr>
          <w:lang w:val="es-ES"/>
        </w:rPr>
        <w:t>Menor mantenimiento y menos racks.</w:t>
      </w:r>
    </w:p>
    <w:p w14:paraId="58841727" w14:textId="77777777" w:rsidR="003D696B" w:rsidRPr="003D696B" w:rsidRDefault="003D696B" w:rsidP="003D696B">
      <w:pPr>
        <w:numPr>
          <w:ilvl w:val="0"/>
          <w:numId w:val="10"/>
        </w:numPr>
        <w:rPr>
          <w:lang w:val="es-ES"/>
        </w:rPr>
      </w:pPr>
      <w:r w:rsidRPr="003D696B">
        <w:rPr>
          <w:lang w:val="es-ES"/>
        </w:rPr>
        <w:t>Red multiservicio integrada: datos, TV, voz, videovigilancia.</w:t>
      </w:r>
    </w:p>
    <w:p w14:paraId="5E791326" w14:textId="77777777" w:rsidR="003D696B" w:rsidRPr="003D696B" w:rsidRDefault="003D696B" w:rsidP="003D696B">
      <w:pPr>
        <w:numPr>
          <w:ilvl w:val="0"/>
          <w:numId w:val="10"/>
        </w:numPr>
        <w:rPr>
          <w:lang w:val="es-ES"/>
        </w:rPr>
      </w:pPr>
      <w:r w:rsidRPr="003D696B">
        <w:rPr>
          <w:lang w:val="es-ES"/>
        </w:rPr>
        <w:t xml:space="preserve">Alta escalabilidad (hasta 128 </w:t>
      </w:r>
      <w:proofErr w:type="spellStart"/>
      <w:r w:rsidRPr="003D696B">
        <w:rPr>
          <w:lang w:val="es-ES"/>
        </w:rPr>
        <w:t>ONTs</w:t>
      </w:r>
      <w:proofErr w:type="spellEnd"/>
      <w:r w:rsidRPr="003D696B">
        <w:rPr>
          <w:lang w:val="es-ES"/>
        </w:rPr>
        <w:t xml:space="preserve"> por puerto OLT).</w:t>
      </w:r>
      <w:r w:rsidRPr="003D696B">
        <w:rPr>
          <w:lang w:val="es-ES"/>
        </w:rPr>
        <w:br/>
        <w:t xml:space="preserve">Nuestras soluciones están orientadas a </w:t>
      </w:r>
      <w:r w:rsidRPr="003D696B">
        <w:rPr>
          <w:b/>
          <w:bCs/>
          <w:lang w:val="es-ES"/>
        </w:rPr>
        <w:t>optimizar recursos</w:t>
      </w:r>
      <w:r w:rsidRPr="003D696B">
        <w:rPr>
          <w:lang w:val="es-ES"/>
        </w:rPr>
        <w:t xml:space="preserve"> y facilitar futuras ampliaciones sin obras ni sobrecostes.</w:t>
      </w:r>
    </w:p>
    <w:p w14:paraId="65E08CCB" w14:textId="77777777" w:rsidR="003D696B" w:rsidRPr="003D696B" w:rsidRDefault="003D696B" w:rsidP="003D696B">
      <w:pPr>
        <w:rPr>
          <w:lang w:val="es-ES"/>
        </w:rPr>
      </w:pPr>
      <w:r w:rsidRPr="003D696B">
        <w:rPr>
          <w:lang w:val="es-ES"/>
        </w:rPr>
        <w:pict w14:anchorId="2BA474CC">
          <v:rect id="_x0000_i1093" style="width:0;height:1.5pt" o:hralign="center" o:hrstd="t" o:hr="t" fillcolor="#a0a0a0" stroked="f"/>
        </w:pict>
      </w:r>
    </w:p>
    <w:p w14:paraId="7286287A" w14:textId="77777777" w:rsidR="003D696B" w:rsidRPr="003D696B" w:rsidRDefault="003D696B" w:rsidP="003D696B">
      <w:pPr>
        <w:rPr>
          <w:b/>
          <w:bCs/>
          <w:lang w:val="es-ES"/>
        </w:rPr>
      </w:pPr>
      <w:r w:rsidRPr="003D696B">
        <w:rPr>
          <w:rFonts w:ascii="Segoe UI Emoji" w:hAnsi="Segoe UI Emoji" w:cs="Segoe UI Emoji"/>
          <w:b/>
          <w:bCs/>
          <w:lang w:val="es-ES"/>
        </w:rPr>
        <w:t>🔹</w:t>
      </w:r>
      <w:r w:rsidRPr="003D696B">
        <w:rPr>
          <w:b/>
          <w:bCs/>
          <w:lang w:val="es-ES"/>
        </w:rPr>
        <w:t xml:space="preserve"> 3. ¿Qué marcas y modelos trabajáis para GPON?</w:t>
      </w:r>
    </w:p>
    <w:p w14:paraId="1FCBBD45" w14:textId="77777777" w:rsidR="003D696B" w:rsidRPr="003D696B" w:rsidRDefault="003D696B" w:rsidP="003D696B">
      <w:pPr>
        <w:rPr>
          <w:lang w:val="es-ES"/>
        </w:rPr>
      </w:pPr>
      <w:r w:rsidRPr="003D696B">
        <w:rPr>
          <w:b/>
          <w:bCs/>
          <w:lang w:val="es-ES"/>
        </w:rPr>
        <w:t>Respuesta:</w:t>
      </w:r>
      <w:r w:rsidRPr="003D696B">
        <w:rPr>
          <w:lang w:val="es-ES"/>
        </w:rPr>
        <w:br/>
        <w:t xml:space="preserve">Trabajamos exclusivamente con </w:t>
      </w:r>
      <w:r w:rsidRPr="003D696B">
        <w:rPr>
          <w:b/>
          <w:bCs/>
          <w:lang w:val="es-ES"/>
        </w:rPr>
        <w:t>equipos certificados y de alto rendimiento</w:t>
      </w:r>
      <w:r w:rsidRPr="003D696B">
        <w:rPr>
          <w:lang w:val="es-ES"/>
        </w:rPr>
        <w:t xml:space="preserve"> provenientes de fabricantes reconocidos internacionalmente, siempre a través de nuestros mayoristas tecnológicos de confianza.</w:t>
      </w:r>
      <w:r w:rsidRPr="003D696B">
        <w:rPr>
          <w:lang w:val="es-ES"/>
        </w:rPr>
        <w:br/>
        <w:t>No estamos ligados a un único fabricante, lo que nos permite adaptar cada instalación a los requisitos técnicos y económicos del cliente.</w:t>
      </w:r>
      <w:r w:rsidRPr="003D696B">
        <w:rPr>
          <w:lang w:val="es-ES"/>
        </w:rPr>
        <w:br/>
      </w:r>
      <w:r w:rsidRPr="003D696B">
        <w:rPr>
          <w:lang w:val="es-ES"/>
        </w:rPr>
        <w:lastRenderedPageBreak/>
        <w:t xml:space="preserve">Como integradores locales, ofrecemos </w:t>
      </w:r>
      <w:r w:rsidRPr="003D696B">
        <w:rPr>
          <w:b/>
          <w:bCs/>
          <w:lang w:val="es-ES"/>
        </w:rPr>
        <w:t>tecnología puntera a precios altamente competitivos</w:t>
      </w:r>
      <w:r w:rsidRPr="003D696B">
        <w:rPr>
          <w:lang w:val="es-ES"/>
        </w:rPr>
        <w:t>, con soporte técnico propio y garantía directa.</w:t>
      </w:r>
    </w:p>
    <w:p w14:paraId="6628B7BC" w14:textId="77777777" w:rsidR="003D696B" w:rsidRPr="003D696B" w:rsidRDefault="003D696B" w:rsidP="003D696B">
      <w:pPr>
        <w:rPr>
          <w:lang w:val="es-ES"/>
        </w:rPr>
      </w:pPr>
      <w:r w:rsidRPr="003D696B">
        <w:rPr>
          <w:lang w:val="es-ES"/>
        </w:rPr>
        <w:pict w14:anchorId="5F2175B9">
          <v:rect id="_x0000_i1094" style="width:0;height:1.5pt" o:hralign="center" o:hrstd="t" o:hr="t" fillcolor="#a0a0a0" stroked="f"/>
        </w:pict>
      </w:r>
    </w:p>
    <w:p w14:paraId="431DA5ED" w14:textId="77777777" w:rsidR="003D696B" w:rsidRPr="003D696B" w:rsidRDefault="003D696B" w:rsidP="003D696B">
      <w:pPr>
        <w:rPr>
          <w:b/>
          <w:bCs/>
          <w:lang w:val="es-ES"/>
        </w:rPr>
      </w:pPr>
      <w:r w:rsidRPr="003D696B">
        <w:rPr>
          <w:rFonts w:ascii="Segoe UI Emoji" w:hAnsi="Segoe UI Emoji" w:cs="Segoe UI Emoji"/>
          <w:b/>
          <w:bCs/>
          <w:lang w:val="es-ES"/>
        </w:rPr>
        <w:t>🔹</w:t>
      </w:r>
      <w:r w:rsidRPr="003D696B">
        <w:rPr>
          <w:b/>
          <w:bCs/>
          <w:lang w:val="es-ES"/>
        </w:rPr>
        <w:t xml:space="preserve"> 4. ¿Qué soluciones </w:t>
      </w:r>
      <w:proofErr w:type="spellStart"/>
      <w:r w:rsidRPr="003D696B">
        <w:rPr>
          <w:b/>
          <w:bCs/>
          <w:lang w:val="es-ES"/>
        </w:rPr>
        <w:t>WiFi</w:t>
      </w:r>
      <w:proofErr w:type="spellEnd"/>
      <w:r w:rsidRPr="003D696B">
        <w:rPr>
          <w:b/>
          <w:bCs/>
          <w:lang w:val="es-ES"/>
        </w:rPr>
        <w:t xml:space="preserve"> implementa IB360 y qué estándares soportan?</w:t>
      </w:r>
    </w:p>
    <w:p w14:paraId="63734DE3" w14:textId="77777777" w:rsidR="003D696B" w:rsidRPr="003D696B" w:rsidRDefault="003D696B" w:rsidP="003D696B">
      <w:pPr>
        <w:rPr>
          <w:lang w:val="es-ES"/>
        </w:rPr>
      </w:pPr>
      <w:r w:rsidRPr="003D696B">
        <w:rPr>
          <w:b/>
          <w:bCs/>
          <w:lang w:val="es-ES"/>
        </w:rPr>
        <w:t>Respuesta:</w:t>
      </w:r>
      <w:r w:rsidRPr="003D696B">
        <w:rPr>
          <w:lang w:val="es-ES"/>
        </w:rPr>
        <w:br/>
        <w:t xml:space="preserve">Diseñamos redes </w:t>
      </w:r>
      <w:proofErr w:type="spellStart"/>
      <w:r w:rsidRPr="003D696B">
        <w:rPr>
          <w:lang w:val="es-ES"/>
        </w:rPr>
        <w:t>WiFi</w:t>
      </w:r>
      <w:proofErr w:type="spellEnd"/>
      <w:r w:rsidRPr="003D696B">
        <w:rPr>
          <w:lang w:val="es-ES"/>
        </w:rPr>
        <w:t xml:space="preserve"> profesionales basadas en </w:t>
      </w:r>
      <w:proofErr w:type="spellStart"/>
      <w:r w:rsidRPr="003D696B">
        <w:rPr>
          <w:b/>
          <w:bCs/>
          <w:lang w:val="es-ES"/>
        </w:rPr>
        <w:t>WiFi</w:t>
      </w:r>
      <w:proofErr w:type="spellEnd"/>
      <w:r w:rsidRPr="003D696B">
        <w:rPr>
          <w:b/>
          <w:bCs/>
          <w:lang w:val="es-ES"/>
        </w:rPr>
        <w:t xml:space="preserve"> 6 como estándar actual y </w:t>
      </w:r>
      <w:proofErr w:type="spellStart"/>
      <w:r w:rsidRPr="003D696B">
        <w:rPr>
          <w:b/>
          <w:bCs/>
          <w:lang w:val="es-ES"/>
        </w:rPr>
        <w:t>WiFi</w:t>
      </w:r>
      <w:proofErr w:type="spellEnd"/>
      <w:r w:rsidRPr="003D696B">
        <w:rPr>
          <w:b/>
          <w:bCs/>
          <w:lang w:val="es-ES"/>
        </w:rPr>
        <w:t xml:space="preserve"> 7 para proyectos avanzados</w:t>
      </w:r>
      <w:r w:rsidRPr="003D696B">
        <w:rPr>
          <w:lang w:val="es-ES"/>
        </w:rPr>
        <w:t>.</w:t>
      </w:r>
      <w:r w:rsidRPr="003D696B">
        <w:rPr>
          <w:lang w:val="es-ES"/>
        </w:rPr>
        <w:br/>
        <w:t xml:space="preserve">Utilizamos </w:t>
      </w:r>
      <w:proofErr w:type="spellStart"/>
      <w:r w:rsidRPr="003D696B">
        <w:rPr>
          <w:lang w:val="es-ES"/>
        </w:rPr>
        <w:t>access</w:t>
      </w:r>
      <w:proofErr w:type="spellEnd"/>
      <w:r w:rsidRPr="003D696B">
        <w:rPr>
          <w:lang w:val="es-ES"/>
        </w:rPr>
        <w:t xml:space="preserve"> </w:t>
      </w:r>
      <w:proofErr w:type="spellStart"/>
      <w:r w:rsidRPr="003D696B">
        <w:rPr>
          <w:lang w:val="es-ES"/>
        </w:rPr>
        <w:t>points</w:t>
      </w:r>
      <w:proofErr w:type="spellEnd"/>
      <w:r w:rsidRPr="003D696B">
        <w:rPr>
          <w:lang w:val="es-ES"/>
        </w:rPr>
        <w:t xml:space="preserve"> certificados con gestión centralizada, </w:t>
      </w:r>
      <w:proofErr w:type="spellStart"/>
      <w:r w:rsidRPr="003D696B">
        <w:rPr>
          <w:lang w:val="es-ES"/>
        </w:rPr>
        <w:t>roaming</w:t>
      </w:r>
      <w:proofErr w:type="spellEnd"/>
      <w:r w:rsidRPr="003D696B">
        <w:rPr>
          <w:lang w:val="es-ES"/>
        </w:rPr>
        <w:t xml:space="preserve"> automático, portal cautivo opcional y control de tráfico por </w:t>
      </w:r>
      <w:proofErr w:type="spellStart"/>
      <w:r w:rsidRPr="003D696B">
        <w:rPr>
          <w:lang w:val="es-ES"/>
        </w:rPr>
        <w:t>VLANs</w:t>
      </w:r>
      <w:proofErr w:type="spellEnd"/>
      <w:r w:rsidRPr="003D696B">
        <w:rPr>
          <w:lang w:val="es-ES"/>
        </w:rPr>
        <w:t>.</w:t>
      </w:r>
      <w:r w:rsidRPr="003D696B">
        <w:rPr>
          <w:lang w:val="es-ES"/>
        </w:rPr>
        <w:br/>
        <w:t>Todas las soluciones se entregan optimizadas para entornos de alta densidad, como hoteles, hospitales y espacios corporativos.</w:t>
      </w:r>
      <w:r w:rsidRPr="003D696B">
        <w:rPr>
          <w:lang w:val="es-ES"/>
        </w:rPr>
        <w:br/>
        <w:t xml:space="preserve">Además, al trabajar con </w:t>
      </w:r>
      <w:r w:rsidRPr="003D696B">
        <w:rPr>
          <w:b/>
          <w:bCs/>
          <w:lang w:val="es-ES"/>
        </w:rPr>
        <w:t>mayoristas líderes</w:t>
      </w:r>
      <w:r w:rsidRPr="003D696B">
        <w:rPr>
          <w:lang w:val="es-ES"/>
        </w:rPr>
        <w:t xml:space="preserve">, ofrecemos equipamiento de última generación </w:t>
      </w:r>
      <w:r w:rsidRPr="003D696B">
        <w:rPr>
          <w:b/>
          <w:bCs/>
          <w:lang w:val="es-ES"/>
        </w:rPr>
        <w:t>con condiciones preferenciales y soporte integral</w:t>
      </w:r>
      <w:r w:rsidRPr="003D696B">
        <w:rPr>
          <w:lang w:val="es-ES"/>
        </w:rPr>
        <w:t>.</w:t>
      </w:r>
    </w:p>
    <w:p w14:paraId="597FE0AB" w14:textId="77777777" w:rsidR="003D696B" w:rsidRPr="003D696B" w:rsidRDefault="003D696B" w:rsidP="003D696B">
      <w:pPr>
        <w:rPr>
          <w:lang w:val="es-ES"/>
        </w:rPr>
      </w:pPr>
      <w:r w:rsidRPr="003D696B">
        <w:rPr>
          <w:lang w:val="es-ES"/>
        </w:rPr>
        <w:pict w14:anchorId="21AE1C37">
          <v:rect id="_x0000_i1095" style="width:0;height:1.5pt" o:hralign="center" o:hrstd="t" o:hr="t" fillcolor="#a0a0a0" stroked="f"/>
        </w:pict>
      </w:r>
    </w:p>
    <w:p w14:paraId="19DAECD8" w14:textId="77777777" w:rsidR="003D696B" w:rsidRPr="003D696B" w:rsidRDefault="003D696B" w:rsidP="003D696B">
      <w:pPr>
        <w:rPr>
          <w:b/>
          <w:bCs/>
          <w:lang w:val="es-ES"/>
        </w:rPr>
      </w:pPr>
      <w:r w:rsidRPr="003D696B">
        <w:rPr>
          <w:rFonts w:ascii="Segoe UI Emoji" w:hAnsi="Segoe UI Emoji" w:cs="Segoe UI Emoji"/>
          <w:b/>
          <w:bCs/>
          <w:lang w:val="es-ES"/>
        </w:rPr>
        <w:t>🔹</w:t>
      </w:r>
      <w:r w:rsidRPr="003D696B">
        <w:rPr>
          <w:b/>
          <w:bCs/>
          <w:lang w:val="es-ES"/>
        </w:rPr>
        <w:t xml:space="preserve"> 5. ¿Cómo garantizáis buena cobertura </w:t>
      </w:r>
      <w:proofErr w:type="spellStart"/>
      <w:r w:rsidRPr="003D696B">
        <w:rPr>
          <w:b/>
          <w:bCs/>
          <w:lang w:val="es-ES"/>
        </w:rPr>
        <w:t>WiFi</w:t>
      </w:r>
      <w:proofErr w:type="spellEnd"/>
      <w:r w:rsidRPr="003D696B">
        <w:rPr>
          <w:b/>
          <w:bCs/>
          <w:lang w:val="es-ES"/>
        </w:rPr>
        <w:t xml:space="preserve"> en instalaciones grandes?</w:t>
      </w:r>
    </w:p>
    <w:p w14:paraId="7EBCE372" w14:textId="77777777" w:rsidR="003D696B" w:rsidRPr="003D696B" w:rsidRDefault="003D696B" w:rsidP="003D696B">
      <w:pPr>
        <w:rPr>
          <w:lang w:val="es-ES"/>
        </w:rPr>
      </w:pPr>
      <w:r w:rsidRPr="003D696B">
        <w:rPr>
          <w:b/>
          <w:bCs/>
          <w:lang w:val="es-ES"/>
        </w:rPr>
        <w:t>Respuesta:</w:t>
      </w:r>
      <w:r w:rsidRPr="003D696B">
        <w:rPr>
          <w:lang w:val="es-ES"/>
        </w:rPr>
        <w:br/>
        <w:t>Realizamos estudios previos con mapas de calor predictivos, análisis espectral y planificación por zonas, teniendo en cuenta estructuras físicas, materiales y densidad de dispositivos por área.</w:t>
      </w:r>
      <w:r w:rsidRPr="003D696B">
        <w:rPr>
          <w:lang w:val="es-ES"/>
        </w:rPr>
        <w:br/>
        <w:t xml:space="preserve">El resultado es una red </w:t>
      </w:r>
      <w:proofErr w:type="spellStart"/>
      <w:r w:rsidRPr="003D696B">
        <w:rPr>
          <w:lang w:val="es-ES"/>
        </w:rPr>
        <w:t>WiFi</w:t>
      </w:r>
      <w:proofErr w:type="spellEnd"/>
      <w:r w:rsidRPr="003D696B">
        <w:rPr>
          <w:lang w:val="es-ES"/>
        </w:rPr>
        <w:t xml:space="preserve"> segmentada y optimizada con seguridad WPA3, </w:t>
      </w:r>
      <w:proofErr w:type="spellStart"/>
      <w:r w:rsidRPr="003D696B">
        <w:rPr>
          <w:lang w:val="es-ES"/>
        </w:rPr>
        <w:t>VLANs</w:t>
      </w:r>
      <w:proofErr w:type="spellEnd"/>
      <w:r w:rsidRPr="003D696B">
        <w:rPr>
          <w:lang w:val="es-ES"/>
        </w:rPr>
        <w:t xml:space="preserve"> por perfiles de usuario y gestión centralizada.</w:t>
      </w:r>
      <w:r w:rsidRPr="003D696B">
        <w:rPr>
          <w:lang w:val="es-ES"/>
        </w:rPr>
        <w:br/>
        <w:t xml:space="preserve">Esta metodología nos permite ofrecer </w:t>
      </w:r>
      <w:r w:rsidRPr="003D696B">
        <w:rPr>
          <w:b/>
          <w:bCs/>
          <w:lang w:val="es-ES"/>
        </w:rPr>
        <w:t>cobertura total, mínimo solapamiento y alto rendimiento garantizado</w:t>
      </w:r>
      <w:r w:rsidRPr="003D696B">
        <w:rPr>
          <w:lang w:val="es-ES"/>
        </w:rPr>
        <w:t>.</w:t>
      </w:r>
    </w:p>
    <w:p w14:paraId="2F6E8979" w14:textId="77777777" w:rsidR="003D696B" w:rsidRPr="003D696B" w:rsidRDefault="003D696B" w:rsidP="003D696B">
      <w:pPr>
        <w:rPr>
          <w:lang w:val="es-ES"/>
        </w:rPr>
      </w:pPr>
      <w:r w:rsidRPr="003D696B">
        <w:rPr>
          <w:lang w:val="es-ES"/>
        </w:rPr>
        <w:pict w14:anchorId="2F7D33F0">
          <v:rect id="_x0000_i1096" style="width:0;height:1.5pt" o:hralign="center" o:hrstd="t" o:hr="t" fillcolor="#a0a0a0" stroked="f"/>
        </w:pict>
      </w:r>
    </w:p>
    <w:p w14:paraId="3E9CA094" w14:textId="77777777" w:rsidR="003D696B" w:rsidRPr="003D696B" w:rsidRDefault="003D696B" w:rsidP="003D696B">
      <w:pPr>
        <w:rPr>
          <w:b/>
          <w:bCs/>
          <w:lang w:val="es-ES"/>
        </w:rPr>
      </w:pPr>
      <w:r w:rsidRPr="003D696B">
        <w:rPr>
          <w:rFonts w:ascii="Segoe UI Emoji" w:hAnsi="Segoe UI Emoji" w:cs="Segoe UI Emoji"/>
          <w:b/>
          <w:bCs/>
          <w:lang w:val="es-ES"/>
        </w:rPr>
        <w:t>🔹</w:t>
      </w:r>
      <w:r w:rsidRPr="003D696B">
        <w:rPr>
          <w:b/>
          <w:bCs/>
          <w:lang w:val="es-ES"/>
        </w:rPr>
        <w:t xml:space="preserve"> 6. ¿Ofrecéis switches y red troncal para todo el edificio?</w:t>
      </w:r>
    </w:p>
    <w:p w14:paraId="19C91B65" w14:textId="77777777" w:rsidR="003D696B" w:rsidRPr="003D696B" w:rsidRDefault="003D696B" w:rsidP="003D696B">
      <w:pPr>
        <w:rPr>
          <w:lang w:val="es-ES"/>
        </w:rPr>
      </w:pPr>
      <w:r w:rsidRPr="003D696B">
        <w:rPr>
          <w:b/>
          <w:bCs/>
          <w:lang w:val="es-ES"/>
        </w:rPr>
        <w:t>Respuesta:</w:t>
      </w:r>
      <w:r w:rsidRPr="003D696B">
        <w:rPr>
          <w:lang w:val="es-ES"/>
        </w:rPr>
        <w:br/>
        <w:t xml:space="preserve">Sí. Implementamos </w:t>
      </w:r>
      <w:proofErr w:type="spellStart"/>
      <w:r w:rsidRPr="003D696B">
        <w:rPr>
          <w:lang w:val="es-ES"/>
        </w:rPr>
        <w:t>switching</w:t>
      </w:r>
      <w:proofErr w:type="spellEnd"/>
      <w:r w:rsidRPr="003D696B">
        <w:rPr>
          <w:lang w:val="es-ES"/>
        </w:rPr>
        <w:t xml:space="preserve"> profesional L2/L3 con soporte para </w:t>
      </w:r>
      <w:proofErr w:type="spellStart"/>
      <w:r w:rsidRPr="003D696B">
        <w:rPr>
          <w:lang w:val="es-ES"/>
        </w:rPr>
        <w:t>PoE</w:t>
      </w:r>
      <w:proofErr w:type="spellEnd"/>
      <w:r w:rsidRPr="003D696B">
        <w:rPr>
          <w:lang w:val="es-ES"/>
        </w:rPr>
        <w:t xml:space="preserve">, </w:t>
      </w:r>
      <w:proofErr w:type="spellStart"/>
      <w:r w:rsidRPr="003D696B">
        <w:rPr>
          <w:lang w:val="es-ES"/>
        </w:rPr>
        <w:t>VLANs</w:t>
      </w:r>
      <w:proofErr w:type="spellEnd"/>
      <w:r w:rsidRPr="003D696B">
        <w:rPr>
          <w:lang w:val="es-ES"/>
        </w:rPr>
        <w:t xml:space="preserve">, </w:t>
      </w:r>
      <w:proofErr w:type="spellStart"/>
      <w:r w:rsidRPr="003D696B">
        <w:rPr>
          <w:lang w:val="es-ES"/>
        </w:rPr>
        <w:t>QoS</w:t>
      </w:r>
      <w:proofErr w:type="spellEnd"/>
      <w:r w:rsidRPr="003D696B">
        <w:rPr>
          <w:lang w:val="es-ES"/>
        </w:rPr>
        <w:t xml:space="preserve"> y enlaces redundantes según la arquitectura definida.</w:t>
      </w:r>
      <w:r w:rsidRPr="003D696B">
        <w:rPr>
          <w:lang w:val="es-ES"/>
        </w:rPr>
        <w:br/>
        <w:t xml:space="preserve">Usamos únicamente </w:t>
      </w:r>
      <w:r w:rsidRPr="003D696B">
        <w:rPr>
          <w:b/>
          <w:bCs/>
          <w:lang w:val="es-ES"/>
        </w:rPr>
        <w:t>equipos de categoría profesional certificados</w:t>
      </w:r>
      <w:r w:rsidRPr="003D696B">
        <w:rPr>
          <w:lang w:val="es-ES"/>
        </w:rPr>
        <w:t>, y realizamos configuraciones que permiten crecimiento futuro, control de tráfico y segmentación por servicios o departamentos.</w:t>
      </w:r>
      <w:r w:rsidRPr="003D696B">
        <w:rPr>
          <w:lang w:val="es-ES"/>
        </w:rPr>
        <w:br/>
        <w:t>Al ser integradores, optimizamos costes sin comprometer rendimiento, con posibilidad de soporte técnico remoto o presencial si se requiere.</w:t>
      </w:r>
    </w:p>
    <w:p w14:paraId="532CAC0F" w14:textId="77777777" w:rsidR="003D696B" w:rsidRPr="003D696B" w:rsidRDefault="003D696B" w:rsidP="003D696B">
      <w:pPr>
        <w:rPr>
          <w:lang w:val="es-ES"/>
        </w:rPr>
      </w:pPr>
      <w:r w:rsidRPr="003D696B">
        <w:rPr>
          <w:lang w:val="es-ES"/>
        </w:rPr>
        <w:pict w14:anchorId="713E3C60">
          <v:rect id="_x0000_i1097" style="width:0;height:1.5pt" o:hralign="center" o:hrstd="t" o:hr="t" fillcolor="#a0a0a0" stroked="f"/>
        </w:pict>
      </w:r>
    </w:p>
    <w:p w14:paraId="73D1A864" w14:textId="77777777" w:rsidR="003D696B" w:rsidRPr="003D696B" w:rsidRDefault="003D696B" w:rsidP="003D696B">
      <w:pPr>
        <w:rPr>
          <w:b/>
          <w:bCs/>
          <w:lang w:val="es-ES"/>
        </w:rPr>
      </w:pPr>
      <w:r w:rsidRPr="003D696B">
        <w:rPr>
          <w:rFonts w:ascii="Segoe UI Emoji" w:hAnsi="Segoe UI Emoji" w:cs="Segoe UI Emoji"/>
          <w:b/>
          <w:bCs/>
          <w:lang w:val="es-ES"/>
        </w:rPr>
        <w:t>🔹</w:t>
      </w:r>
      <w:r w:rsidRPr="003D696B">
        <w:rPr>
          <w:b/>
          <w:bCs/>
          <w:lang w:val="es-ES"/>
        </w:rPr>
        <w:t xml:space="preserve"> 7. ¿Qué nivel de seguridad en red ofrecéis?</w:t>
      </w:r>
    </w:p>
    <w:p w14:paraId="4D360893" w14:textId="77777777" w:rsidR="003D696B" w:rsidRPr="003D696B" w:rsidRDefault="003D696B" w:rsidP="003D696B">
      <w:pPr>
        <w:rPr>
          <w:lang w:val="es-ES"/>
        </w:rPr>
      </w:pPr>
      <w:r w:rsidRPr="003D696B">
        <w:rPr>
          <w:b/>
          <w:bCs/>
          <w:lang w:val="es-ES"/>
        </w:rPr>
        <w:lastRenderedPageBreak/>
        <w:t>Respuesta:</w:t>
      </w:r>
      <w:r w:rsidRPr="003D696B">
        <w:rPr>
          <w:lang w:val="es-ES"/>
        </w:rPr>
        <w:br/>
        <w:t xml:space="preserve">Diseñamos redes segmentadas por VLAN con control de acceso, cifrado WPA3 en </w:t>
      </w:r>
      <w:proofErr w:type="spellStart"/>
      <w:r w:rsidRPr="003D696B">
        <w:rPr>
          <w:lang w:val="es-ES"/>
        </w:rPr>
        <w:t>WiFi</w:t>
      </w:r>
      <w:proofErr w:type="spellEnd"/>
      <w:r w:rsidRPr="003D696B">
        <w:rPr>
          <w:lang w:val="es-ES"/>
        </w:rPr>
        <w:t xml:space="preserve">, </w:t>
      </w:r>
      <w:proofErr w:type="spellStart"/>
      <w:r w:rsidRPr="003D696B">
        <w:rPr>
          <w:lang w:val="es-ES"/>
        </w:rPr>
        <w:t>ACLs</w:t>
      </w:r>
      <w:proofErr w:type="spellEnd"/>
      <w:r w:rsidRPr="003D696B">
        <w:rPr>
          <w:lang w:val="es-ES"/>
        </w:rPr>
        <w:t>, firewalls y detección de amenazas.</w:t>
      </w:r>
      <w:r w:rsidRPr="003D696B">
        <w:rPr>
          <w:lang w:val="es-ES"/>
        </w:rPr>
        <w:br/>
        <w:t xml:space="preserve">Opcionalmente, podemos integrar sistemas de monitorización activa, control de navegación por DNS </w:t>
      </w:r>
      <w:proofErr w:type="spellStart"/>
      <w:r w:rsidRPr="003D696B">
        <w:rPr>
          <w:lang w:val="es-ES"/>
        </w:rPr>
        <w:t>filtering</w:t>
      </w:r>
      <w:proofErr w:type="spellEnd"/>
      <w:r w:rsidRPr="003D696B">
        <w:rPr>
          <w:lang w:val="es-ES"/>
        </w:rPr>
        <w:t xml:space="preserve"> y cumplimiento de trazabilidad GDPR.</w:t>
      </w:r>
      <w:r w:rsidRPr="003D696B">
        <w:rPr>
          <w:lang w:val="es-ES"/>
        </w:rPr>
        <w:br/>
        <w:t xml:space="preserve">Todas nuestras soluciones están orientadas a entornos sensibles como hoteles, clínicas o empresas, con foco en </w:t>
      </w:r>
      <w:r w:rsidRPr="003D696B">
        <w:rPr>
          <w:b/>
          <w:bCs/>
          <w:lang w:val="es-ES"/>
        </w:rPr>
        <w:t>prevención y estabilidad operativa</w:t>
      </w:r>
      <w:r w:rsidRPr="003D696B">
        <w:rPr>
          <w:lang w:val="es-ES"/>
        </w:rPr>
        <w:t>.</w:t>
      </w:r>
    </w:p>
    <w:p w14:paraId="2CF3E02C" w14:textId="77777777" w:rsidR="003D696B" w:rsidRPr="003D696B" w:rsidRDefault="003D696B" w:rsidP="003D696B">
      <w:pPr>
        <w:rPr>
          <w:lang w:val="es-ES"/>
        </w:rPr>
      </w:pPr>
      <w:r w:rsidRPr="003D696B">
        <w:rPr>
          <w:lang w:val="es-ES"/>
        </w:rPr>
        <w:pict w14:anchorId="7B9F25EF">
          <v:rect id="_x0000_i1098" style="width:0;height:1.5pt" o:hralign="center" o:hrstd="t" o:hr="t" fillcolor="#a0a0a0" stroked="f"/>
        </w:pict>
      </w:r>
    </w:p>
    <w:p w14:paraId="22EBB9A0" w14:textId="77777777" w:rsidR="003D696B" w:rsidRPr="003D696B" w:rsidRDefault="003D696B" w:rsidP="003D696B">
      <w:pPr>
        <w:rPr>
          <w:b/>
          <w:bCs/>
          <w:lang w:val="es-ES"/>
        </w:rPr>
      </w:pPr>
      <w:r w:rsidRPr="003D696B">
        <w:rPr>
          <w:rFonts w:ascii="Segoe UI Emoji" w:hAnsi="Segoe UI Emoji" w:cs="Segoe UI Emoji"/>
          <w:b/>
          <w:bCs/>
          <w:lang w:val="es-ES"/>
        </w:rPr>
        <w:t>🔹</w:t>
      </w:r>
      <w:r w:rsidRPr="003D696B">
        <w:rPr>
          <w:b/>
          <w:bCs/>
          <w:lang w:val="es-ES"/>
        </w:rPr>
        <w:t xml:space="preserve"> 8. ¿Podéis integraros con mi proveedor de Internet actual?</w:t>
      </w:r>
    </w:p>
    <w:p w14:paraId="483CE719" w14:textId="77777777" w:rsidR="003D696B" w:rsidRPr="003D696B" w:rsidRDefault="003D696B" w:rsidP="003D696B">
      <w:pPr>
        <w:rPr>
          <w:lang w:val="es-ES"/>
        </w:rPr>
      </w:pPr>
      <w:r w:rsidRPr="003D696B">
        <w:rPr>
          <w:b/>
          <w:bCs/>
          <w:lang w:val="es-ES"/>
        </w:rPr>
        <w:t>Respuesta:</w:t>
      </w:r>
      <w:r w:rsidRPr="003D696B">
        <w:rPr>
          <w:lang w:val="es-ES"/>
        </w:rPr>
        <w:br/>
        <w:t>Por supuesto. IB360 actúa como integrador interno de red, no como proveedor de conectividad.</w:t>
      </w:r>
      <w:r w:rsidRPr="003D696B">
        <w:rPr>
          <w:lang w:val="es-ES"/>
        </w:rPr>
        <w:br/>
        <w:t xml:space="preserve">Nos adaptamos a cualquier operador (Movistar, Vodafone, etc.) y distribuimos los servicios dentro del edificio con infraestructura propia (GPON, switches, </w:t>
      </w:r>
      <w:proofErr w:type="spellStart"/>
      <w:r w:rsidRPr="003D696B">
        <w:rPr>
          <w:lang w:val="es-ES"/>
        </w:rPr>
        <w:t>WiFi</w:t>
      </w:r>
      <w:proofErr w:type="spellEnd"/>
      <w:r w:rsidRPr="003D696B">
        <w:rPr>
          <w:lang w:val="es-ES"/>
        </w:rPr>
        <w:t>).</w:t>
      </w:r>
      <w:r w:rsidRPr="003D696B">
        <w:rPr>
          <w:lang w:val="es-ES"/>
        </w:rPr>
        <w:br/>
        <w:t xml:space="preserve">Esto permite </w:t>
      </w:r>
      <w:r w:rsidRPr="003D696B">
        <w:rPr>
          <w:b/>
          <w:bCs/>
          <w:lang w:val="es-ES"/>
        </w:rPr>
        <w:t>mantener tu proveedor actual sin perder control ni calidad en la red interna</w:t>
      </w:r>
      <w:r w:rsidRPr="003D696B">
        <w:rPr>
          <w:lang w:val="es-ES"/>
        </w:rPr>
        <w:t>.</w:t>
      </w:r>
    </w:p>
    <w:p w14:paraId="637A77DB" w14:textId="77777777" w:rsidR="003D696B" w:rsidRPr="003D696B" w:rsidRDefault="003D696B" w:rsidP="003D696B">
      <w:pPr>
        <w:rPr>
          <w:lang w:val="es-ES"/>
        </w:rPr>
      </w:pPr>
      <w:r w:rsidRPr="003D696B">
        <w:rPr>
          <w:lang w:val="es-ES"/>
        </w:rPr>
        <w:pict w14:anchorId="237F33CB">
          <v:rect id="_x0000_i1099" style="width:0;height:1.5pt" o:hralign="center" o:hrstd="t" o:hr="t" fillcolor="#a0a0a0" stroked="f"/>
        </w:pict>
      </w:r>
    </w:p>
    <w:p w14:paraId="6C54FB3A" w14:textId="77777777" w:rsidR="003D696B" w:rsidRPr="003D696B" w:rsidRDefault="003D696B" w:rsidP="003D696B">
      <w:pPr>
        <w:rPr>
          <w:b/>
          <w:bCs/>
          <w:lang w:val="es-ES"/>
        </w:rPr>
      </w:pPr>
      <w:r w:rsidRPr="003D696B">
        <w:rPr>
          <w:rFonts w:ascii="Segoe UI Emoji" w:hAnsi="Segoe UI Emoji" w:cs="Segoe UI Emoji"/>
          <w:b/>
          <w:bCs/>
          <w:lang w:val="es-ES"/>
        </w:rPr>
        <w:t>🔹</w:t>
      </w:r>
      <w:r w:rsidRPr="003D696B">
        <w:rPr>
          <w:b/>
          <w:bCs/>
          <w:lang w:val="es-ES"/>
        </w:rPr>
        <w:t xml:space="preserve"> 9. ¿Qué opciones tengo para monitorizar o controlar la red?</w:t>
      </w:r>
    </w:p>
    <w:p w14:paraId="1336C4C7" w14:textId="77777777" w:rsidR="003D696B" w:rsidRPr="003D696B" w:rsidRDefault="003D696B" w:rsidP="003D696B">
      <w:pPr>
        <w:rPr>
          <w:lang w:val="es-ES"/>
        </w:rPr>
      </w:pPr>
      <w:r w:rsidRPr="003D696B">
        <w:rPr>
          <w:b/>
          <w:bCs/>
          <w:lang w:val="es-ES"/>
        </w:rPr>
        <w:t>Respuesta:</w:t>
      </w:r>
      <w:r w:rsidRPr="003D696B">
        <w:rPr>
          <w:lang w:val="es-ES"/>
        </w:rPr>
        <w:br/>
        <w:t>Ofrecemos plataformas de gestión en la nube o en local que permiten:</w:t>
      </w:r>
    </w:p>
    <w:p w14:paraId="3727BE91" w14:textId="77777777" w:rsidR="003D696B" w:rsidRPr="003D696B" w:rsidRDefault="003D696B" w:rsidP="003D696B">
      <w:pPr>
        <w:numPr>
          <w:ilvl w:val="0"/>
          <w:numId w:val="11"/>
        </w:numPr>
        <w:rPr>
          <w:lang w:val="es-ES"/>
        </w:rPr>
      </w:pPr>
      <w:r w:rsidRPr="003D696B">
        <w:rPr>
          <w:lang w:val="es-ES"/>
        </w:rPr>
        <w:t xml:space="preserve">Supervisar el estado de la red, switches, </w:t>
      </w:r>
      <w:proofErr w:type="spellStart"/>
      <w:r w:rsidRPr="003D696B">
        <w:rPr>
          <w:lang w:val="es-ES"/>
        </w:rPr>
        <w:t>APs</w:t>
      </w:r>
      <w:proofErr w:type="spellEnd"/>
      <w:r w:rsidRPr="003D696B">
        <w:rPr>
          <w:lang w:val="es-ES"/>
        </w:rPr>
        <w:t xml:space="preserve"> y </w:t>
      </w:r>
      <w:proofErr w:type="spellStart"/>
      <w:r w:rsidRPr="003D696B">
        <w:rPr>
          <w:lang w:val="es-ES"/>
        </w:rPr>
        <w:t>ONTs</w:t>
      </w:r>
      <w:proofErr w:type="spellEnd"/>
      <w:r w:rsidRPr="003D696B">
        <w:rPr>
          <w:lang w:val="es-ES"/>
        </w:rPr>
        <w:t>.</w:t>
      </w:r>
    </w:p>
    <w:p w14:paraId="0AC683F7" w14:textId="77777777" w:rsidR="003D696B" w:rsidRPr="003D696B" w:rsidRDefault="003D696B" w:rsidP="003D696B">
      <w:pPr>
        <w:numPr>
          <w:ilvl w:val="0"/>
          <w:numId w:val="11"/>
        </w:numPr>
        <w:rPr>
          <w:lang w:val="es-ES"/>
        </w:rPr>
      </w:pPr>
      <w:r w:rsidRPr="003D696B">
        <w:rPr>
          <w:lang w:val="es-ES"/>
        </w:rPr>
        <w:t>Recibir alertas automáticas ante incidencias.</w:t>
      </w:r>
    </w:p>
    <w:p w14:paraId="7CC1528C" w14:textId="77777777" w:rsidR="003D696B" w:rsidRPr="003D696B" w:rsidRDefault="003D696B" w:rsidP="003D696B">
      <w:pPr>
        <w:numPr>
          <w:ilvl w:val="0"/>
          <w:numId w:val="11"/>
        </w:numPr>
        <w:rPr>
          <w:lang w:val="es-ES"/>
        </w:rPr>
      </w:pPr>
      <w:r w:rsidRPr="003D696B">
        <w:rPr>
          <w:lang w:val="es-ES"/>
        </w:rPr>
        <w:t>Acceder a estadísticas de tráfico por dispositivo o VLAN.</w:t>
      </w:r>
    </w:p>
    <w:p w14:paraId="1F88D16D" w14:textId="77777777" w:rsidR="003D696B" w:rsidRPr="003D696B" w:rsidRDefault="003D696B" w:rsidP="003D696B">
      <w:pPr>
        <w:numPr>
          <w:ilvl w:val="0"/>
          <w:numId w:val="11"/>
        </w:numPr>
        <w:rPr>
          <w:lang w:val="es-ES"/>
        </w:rPr>
      </w:pPr>
      <w:r w:rsidRPr="003D696B">
        <w:rPr>
          <w:lang w:val="es-ES"/>
        </w:rPr>
        <w:t>Gestionar reinicios o configuración remota.</w:t>
      </w:r>
      <w:r w:rsidRPr="003D696B">
        <w:rPr>
          <w:lang w:val="es-ES"/>
        </w:rPr>
        <w:br/>
        <w:t xml:space="preserve">Estas herramientas permiten a tu equipo de IT o al nuestro </w:t>
      </w:r>
      <w:r w:rsidRPr="003D696B">
        <w:rPr>
          <w:b/>
          <w:bCs/>
          <w:lang w:val="es-ES"/>
        </w:rPr>
        <w:t>detectar, actuar y prevenir problemas en tiempo real.</w:t>
      </w:r>
    </w:p>
    <w:p w14:paraId="5ED71325" w14:textId="77777777" w:rsidR="003D696B" w:rsidRPr="003D696B" w:rsidRDefault="003D696B" w:rsidP="003D696B">
      <w:pPr>
        <w:rPr>
          <w:lang w:val="es-ES"/>
        </w:rPr>
      </w:pPr>
      <w:r w:rsidRPr="003D696B">
        <w:rPr>
          <w:lang w:val="es-ES"/>
        </w:rPr>
        <w:pict w14:anchorId="61F2B0DC">
          <v:rect id="_x0000_i1100" style="width:0;height:1.5pt" o:hralign="center" o:hrstd="t" o:hr="t" fillcolor="#a0a0a0" stroked="f"/>
        </w:pict>
      </w:r>
    </w:p>
    <w:p w14:paraId="7C065664" w14:textId="77777777" w:rsidR="003D696B" w:rsidRPr="003D696B" w:rsidRDefault="003D696B" w:rsidP="003D696B">
      <w:pPr>
        <w:rPr>
          <w:b/>
          <w:bCs/>
          <w:lang w:val="es-ES"/>
        </w:rPr>
      </w:pPr>
      <w:r w:rsidRPr="003D696B">
        <w:rPr>
          <w:rFonts w:ascii="Segoe UI Emoji" w:hAnsi="Segoe UI Emoji" w:cs="Segoe UI Emoji"/>
          <w:b/>
          <w:bCs/>
          <w:lang w:val="es-ES"/>
        </w:rPr>
        <w:t>🔹</w:t>
      </w:r>
      <w:r w:rsidRPr="003D696B">
        <w:rPr>
          <w:b/>
          <w:bCs/>
          <w:lang w:val="es-ES"/>
        </w:rPr>
        <w:t xml:space="preserve"> 10. ¿Tenéis soporte técnico en caso de incidencias?</w:t>
      </w:r>
    </w:p>
    <w:p w14:paraId="1A2D465F" w14:textId="77777777" w:rsidR="003D696B" w:rsidRPr="003D696B" w:rsidRDefault="003D696B" w:rsidP="003D696B">
      <w:pPr>
        <w:rPr>
          <w:lang w:val="es-ES"/>
        </w:rPr>
      </w:pPr>
      <w:r w:rsidRPr="003D696B">
        <w:rPr>
          <w:b/>
          <w:bCs/>
          <w:lang w:val="es-ES"/>
        </w:rPr>
        <w:t>Respuesta:</w:t>
      </w:r>
      <w:r w:rsidRPr="003D696B">
        <w:rPr>
          <w:lang w:val="es-ES"/>
        </w:rPr>
        <w:br/>
        <w:t>Sí. Contamos con servicio técnico local y remoto, disponible 24/7 para clientes con contrato de soporte.</w:t>
      </w:r>
      <w:r w:rsidRPr="003D696B">
        <w:rPr>
          <w:lang w:val="es-ES"/>
        </w:rPr>
        <w:br/>
        <w:t>Nuestros planes de mantenimiento incluyen:</w:t>
      </w:r>
    </w:p>
    <w:p w14:paraId="55F170B8" w14:textId="77777777" w:rsidR="003D696B" w:rsidRPr="003D696B" w:rsidRDefault="003D696B" w:rsidP="003D696B">
      <w:pPr>
        <w:numPr>
          <w:ilvl w:val="0"/>
          <w:numId w:val="12"/>
        </w:numPr>
        <w:rPr>
          <w:lang w:val="es-ES"/>
        </w:rPr>
      </w:pPr>
      <w:r w:rsidRPr="003D696B">
        <w:rPr>
          <w:lang w:val="es-ES"/>
        </w:rPr>
        <w:t>Asistencia inmediata remota.</w:t>
      </w:r>
    </w:p>
    <w:p w14:paraId="2A7E2441" w14:textId="77777777" w:rsidR="003D696B" w:rsidRPr="003D696B" w:rsidRDefault="003D696B" w:rsidP="003D696B">
      <w:pPr>
        <w:numPr>
          <w:ilvl w:val="0"/>
          <w:numId w:val="12"/>
        </w:numPr>
        <w:rPr>
          <w:lang w:val="es-ES"/>
        </w:rPr>
      </w:pPr>
      <w:r w:rsidRPr="003D696B">
        <w:rPr>
          <w:lang w:val="es-ES"/>
        </w:rPr>
        <w:lastRenderedPageBreak/>
        <w:t>Intervención técnica presencial cuando sea necesario.</w:t>
      </w:r>
    </w:p>
    <w:p w14:paraId="44418A2F" w14:textId="77777777" w:rsidR="003D696B" w:rsidRPr="003D696B" w:rsidRDefault="003D696B" w:rsidP="003D696B">
      <w:pPr>
        <w:numPr>
          <w:ilvl w:val="0"/>
          <w:numId w:val="12"/>
        </w:numPr>
        <w:rPr>
          <w:lang w:val="es-ES"/>
        </w:rPr>
      </w:pPr>
      <w:r w:rsidRPr="003D696B">
        <w:rPr>
          <w:lang w:val="es-ES"/>
        </w:rPr>
        <w:t>Monitorización activa (si la instalación lo permite).</w:t>
      </w:r>
      <w:r w:rsidRPr="003D696B">
        <w:rPr>
          <w:lang w:val="es-ES"/>
        </w:rPr>
        <w:br/>
        <w:t xml:space="preserve">Garantizamos tiempos de respuesta adaptados al entorno y </w:t>
      </w:r>
      <w:r w:rsidRPr="003D696B">
        <w:rPr>
          <w:b/>
          <w:bCs/>
          <w:lang w:val="es-ES"/>
        </w:rPr>
        <w:t>un soporte profesional, ágil y resolutivo</w:t>
      </w:r>
      <w:r w:rsidRPr="003D696B">
        <w:rPr>
          <w:lang w:val="es-ES"/>
        </w:rPr>
        <w:t>, sin subcontratas.</w:t>
      </w:r>
    </w:p>
    <w:p w14:paraId="215F0C3C" w14:textId="77777777" w:rsidR="003D696B" w:rsidRPr="003D696B" w:rsidRDefault="003D696B" w:rsidP="003D696B">
      <w:pPr>
        <w:rPr>
          <w:lang w:val="es-ES"/>
        </w:rPr>
      </w:pPr>
      <w:r w:rsidRPr="003D696B">
        <w:rPr>
          <w:lang w:val="es-ES"/>
        </w:rPr>
        <w:pict w14:anchorId="3677D804">
          <v:rect id="_x0000_i1101" style="width:0;height:1.5pt" o:hralign="center" o:hrstd="t" o:hr="t" fillcolor="#a0a0a0" stroked="f"/>
        </w:pict>
      </w:r>
    </w:p>
    <w:p w14:paraId="5665277F" w14:textId="77777777" w:rsidR="003D696B" w:rsidRPr="003D696B" w:rsidRDefault="003D696B" w:rsidP="003D696B">
      <w:pPr>
        <w:rPr>
          <w:b/>
          <w:bCs/>
          <w:lang w:val="es-ES"/>
        </w:rPr>
      </w:pPr>
      <w:r w:rsidRPr="003D696B">
        <w:rPr>
          <w:rFonts w:ascii="Segoe UI Emoji" w:hAnsi="Segoe UI Emoji" w:cs="Segoe UI Emoji"/>
          <w:b/>
          <w:bCs/>
          <w:lang w:val="es-ES"/>
        </w:rPr>
        <w:t>💬</w:t>
      </w:r>
      <w:r w:rsidRPr="003D696B">
        <w:rPr>
          <w:b/>
          <w:bCs/>
          <w:lang w:val="es-ES"/>
        </w:rPr>
        <w:t xml:space="preserve"> Pregunta trampa (precio directo):</w:t>
      </w:r>
    </w:p>
    <w:p w14:paraId="01A91AD7" w14:textId="77777777" w:rsidR="003D696B" w:rsidRPr="003D696B" w:rsidRDefault="003D696B" w:rsidP="003D696B">
      <w:pPr>
        <w:rPr>
          <w:lang w:val="es-ES"/>
        </w:rPr>
      </w:pPr>
      <w:r w:rsidRPr="003D696B">
        <w:rPr>
          <w:b/>
          <w:bCs/>
          <w:lang w:val="es-ES"/>
        </w:rPr>
        <w:t>“¿Cuál es el precio de una instalación GPON para un edificio de 100 habitaciones?”</w:t>
      </w:r>
    </w:p>
    <w:p w14:paraId="4F776C91" w14:textId="77777777" w:rsidR="003D696B" w:rsidRPr="003D696B" w:rsidRDefault="003D696B" w:rsidP="003D696B">
      <w:pPr>
        <w:rPr>
          <w:lang w:val="es-ES"/>
        </w:rPr>
      </w:pPr>
      <w:r w:rsidRPr="003D696B">
        <w:rPr>
          <w:b/>
          <w:bCs/>
          <w:lang w:val="es-ES"/>
        </w:rPr>
        <w:t xml:space="preserve">Respuesta del </w:t>
      </w:r>
      <w:proofErr w:type="spellStart"/>
      <w:r w:rsidRPr="003D696B">
        <w:rPr>
          <w:b/>
          <w:bCs/>
          <w:lang w:val="es-ES"/>
        </w:rPr>
        <w:t>bot</w:t>
      </w:r>
      <w:proofErr w:type="spellEnd"/>
      <w:r w:rsidRPr="003D696B">
        <w:rPr>
          <w:b/>
          <w:bCs/>
          <w:lang w:val="es-ES"/>
        </w:rPr>
        <w:t>:</w:t>
      </w:r>
    </w:p>
    <w:p w14:paraId="338CD4F0" w14:textId="77777777" w:rsidR="003D696B" w:rsidRPr="003D696B" w:rsidRDefault="003D696B" w:rsidP="003D696B">
      <w:pPr>
        <w:rPr>
          <w:lang w:val="es-ES"/>
        </w:rPr>
      </w:pPr>
      <w:r w:rsidRPr="003D696B">
        <w:rPr>
          <w:lang w:val="es-ES"/>
        </w:rPr>
        <w:t xml:space="preserve">“El presupuesto depende de factores como número de servicios integrados (TV, </w:t>
      </w:r>
      <w:proofErr w:type="spellStart"/>
      <w:r w:rsidRPr="003D696B">
        <w:rPr>
          <w:lang w:val="es-ES"/>
        </w:rPr>
        <w:t>WiFi</w:t>
      </w:r>
      <w:proofErr w:type="spellEnd"/>
      <w:r w:rsidRPr="003D696B">
        <w:rPr>
          <w:lang w:val="es-ES"/>
        </w:rPr>
        <w:t>, telefonía...), estructura del edificio y si se trata de nueva obra o reforma.</w:t>
      </w:r>
      <w:r w:rsidRPr="003D696B">
        <w:rPr>
          <w:lang w:val="es-ES"/>
        </w:rPr>
        <w:br/>
        <w:t>Podemos preparar una propuesta personalizada sin compromiso. ¿Te gustaría que uno de nuestros expertos se ponga en contacto contigo?”</w:t>
      </w:r>
    </w:p>
    <w:p w14:paraId="5BD08570" w14:textId="77D1DB87" w:rsidR="00934C78" w:rsidRDefault="00934C78"/>
    <w:sectPr w:rsidR="00934C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FA65A4"/>
    <w:multiLevelType w:val="multilevel"/>
    <w:tmpl w:val="019E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6874C6"/>
    <w:multiLevelType w:val="multilevel"/>
    <w:tmpl w:val="4DAE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1516D1"/>
    <w:multiLevelType w:val="multilevel"/>
    <w:tmpl w:val="E43E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179715">
    <w:abstractNumId w:val="8"/>
  </w:num>
  <w:num w:numId="2" w16cid:durableId="181089081">
    <w:abstractNumId w:val="6"/>
  </w:num>
  <w:num w:numId="3" w16cid:durableId="1750080878">
    <w:abstractNumId w:val="5"/>
  </w:num>
  <w:num w:numId="4" w16cid:durableId="978651151">
    <w:abstractNumId w:val="4"/>
  </w:num>
  <w:num w:numId="5" w16cid:durableId="1915625584">
    <w:abstractNumId w:val="7"/>
  </w:num>
  <w:num w:numId="6" w16cid:durableId="1832021550">
    <w:abstractNumId w:val="3"/>
  </w:num>
  <w:num w:numId="7" w16cid:durableId="2107728756">
    <w:abstractNumId w:val="2"/>
  </w:num>
  <w:num w:numId="8" w16cid:durableId="357858988">
    <w:abstractNumId w:val="1"/>
  </w:num>
  <w:num w:numId="9" w16cid:durableId="608198922">
    <w:abstractNumId w:val="0"/>
  </w:num>
  <w:num w:numId="10" w16cid:durableId="1401752756">
    <w:abstractNumId w:val="10"/>
  </w:num>
  <w:num w:numId="11" w16cid:durableId="810484388">
    <w:abstractNumId w:val="11"/>
  </w:num>
  <w:num w:numId="12" w16cid:durableId="14289664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696B"/>
    <w:rsid w:val="00934C78"/>
    <w:rsid w:val="00AA1D8D"/>
    <w:rsid w:val="00B47730"/>
    <w:rsid w:val="00CB0664"/>
    <w:rsid w:val="00FC693F"/>
    <w:rsid w:val="00FE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4D6CD0"/>
  <w14:defaultImageDpi w14:val="300"/>
  <w15:docId w15:val="{F835AB2E-DF73-485D-A4D2-812030E5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7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0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5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881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Vladimir Grupoib360</cp:lastModifiedBy>
  <cp:revision>2</cp:revision>
  <dcterms:created xsi:type="dcterms:W3CDTF">2013-12-23T23:15:00Z</dcterms:created>
  <dcterms:modified xsi:type="dcterms:W3CDTF">2025-06-18T14:09:00Z</dcterms:modified>
  <cp:category/>
</cp:coreProperties>
</file>